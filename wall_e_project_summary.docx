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WALL-E Control System Project Summary</w:t>
      </w:r>
    </w:p>
    <w:p>
      <w:r>
        <w:t>Project Owner: Mike Owen</w:t>
      </w:r>
    </w:p>
    <w:p>
      <w:pPr>
        <w:pStyle w:val="Heading2"/>
      </w:pPr>
      <w:r>
        <w:t>Overview</w:t>
      </w:r>
    </w:p>
    <w:p>
      <w:r>
        <w:t>This project involves building a full-scale 1:1 WALL-E animatronic robot with a production-grade control system. The system consists of a PyQt6 front-end running on a Steam Deck, a Raspberry Pi 5 backend with hardware drivers, and a Windows stub backend for UI testing. The Raspberry Pi also acts as a Wi-Fi hotspot (SSID: wall-e, Password: EVEROCKS2025).</w:t>
      </w:r>
    </w:p>
    <w:p>
      <w:pPr>
        <w:pStyle w:val="Heading2"/>
      </w:pPr>
      <w:r>
        <w:t>Hardware Components</w:t>
      </w:r>
    </w:p>
    <w:p>
      <w:r>
        <w:t>- Raspberry Pi 5 (main controller)</w:t>
        <w:br/>
        <w:t>- Sabertooth 2x60 motor driver (tracks)</w:t>
        <w:br/>
        <w:t>- NPC2122 motors (track drive)</w:t>
        <w:br/>
        <w:t>- ASME-05B actuators (shoulder up/down, neck up/down)</w:t>
        <w:br/>
        <w:t>- NEMA 32 stepper motor + TB6600 driver (arm gantry)</w:t>
        <w:br/>
        <w:t>- Pololu Maestro 18-channel x2 (arm and neck servos)</w:t>
        <w:br/>
        <w:t>- ESP32-CAM (head camera with MJPEG stream)</w:t>
        <w:br/>
        <w:t>- ACS758LCB-100B current sensor</w:t>
        <w:br/>
        <w:t>- ADS1115 ADC (voltage/current sensing)</w:t>
        <w:br/>
        <w:t>- DFPlayer Mini (audio playback)</w:t>
      </w:r>
    </w:p>
    <w:p>
      <w:pPr>
        <w:pStyle w:val="Heading2"/>
      </w:pPr>
      <w:r>
        <w:t>Software Architecture</w:t>
      </w:r>
    </w:p>
    <w:p>
      <w:r>
        <w:t>- Front End: PyQt6 application with seven screens, WebSocket client to Raspberry Pi</w:t>
        <w:br/>
        <w:t>- Back End: Asyncio WebSocket server, serial drivers for Maestro and DFPlayer, scene engine, telemetry loop</w:t>
        <w:br/>
        <w:t>- Stub Backend: Pure Python WebSocket server for UI testing with simulated telemetry and command logging</w:t>
      </w:r>
    </w:p>
    <w:p>
      <w:pPr>
        <w:pStyle w:val="Heading2"/>
      </w:pPr>
      <w:r>
        <w:t>Front End Screens</w:t>
      </w:r>
    </w:p>
    <w:p>
      <w:r>
        <w:t>1. Health</w:t>
        <w:br/>
        <w:t>2. ServoConfig</w:t>
        <w:br/>
        <w:t>3. CameraFeed</w:t>
        <w:br/>
        <w:t>4. ControllerConfig</w:t>
        <w:br/>
        <w:t>5. ExpressionEditor</w:t>
        <w:br/>
        <w:t>6. SceneEditor</w:t>
        <w:br/>
        <w:t>7. SceneDashboard</w:t>
      </w:r>
    </w:p>
    <w:p>
      <w:pPr>
        <w:pStyle w:val="Heading2"/>
      </w:pPr>
      <w:r>
        <w:t>Health Screen Details</w:t>
      </w:r>
    </w:p>
    <w:p>
      <w:r>
        <w:t>- Resolution: 1280x800</w:t>
        <w:br/>
        <w:t>- Theme: WALL-E inspired dark mode with glowing accents</w:t>
        <w:br/>
        <w:t>- Top Bar: Voltage (left), 'Health' title (center), Wi-Fi strength (right)</w:t>
        <w:br/>
        <w:t>- Graph: Dual-axis plot with voltage (0–16V) and current (0–120A)</w:t>
        <w:br/>
        <w:t>- System Stats: CPU usage, memory usage, Pi temperature</w:t>
        <w:br/>
        <w:t>- MJPEG Stream Stats: FPS, resolution, latency</w:t>
        <w:br/>
        <w:t>- DFPlayer: Serial connection status, SD card file count</w:t>
        <w:br/>
        <w:t>- Maestro 1 &amp; 2: Connection status, channel count</w:t>
        <w:br/>
        <w:t>- Failsafe Button: Stops tracks, neutralizes servos, interrupts scenes</w:t>
        <w:br/>
        <w:t>- Bottom Navigation Bar: Icon-based navigation to all screens</w:t>
      </w:r>
    </w:p>
    <w:p>
      <w:pPr>
        <w:pStyle w:val="Heading2"/>
      </w:pPr>
      <w:r>
        <w:t>Back End Features</w:t>
      </w:r>
    </w:p>
    <w:p>
      <w:r>
        <w:t>- Asyncio WebSocket server on port 8765</w:t>
        <w:br/>
        <w:t>- Serial drivers for Maestro and DFPlayer</w:t>
        <w:br/>
        <w:t>- Scene loader with JSON schema validation</w:t>
        <w:br/>
        <w:t>- Telemetry loop every 5 seconds</w:t>
        <w:br/>
        <w:t>- Idle behavior engine and failsafe logic</w:t>
        <w:br/>
        <w:t>- Voltage and current sensing via ADS1115 and ACS758</w:t>
        <w:br/>
        <w:t>- Systemd service for auto-start</w:t>
      </w:r>
    </w:p>
    <w:p>
      <w:pPr>
        <w:pStyle w:val="Heading2"/>
      </w:pPr>
      <w:r>
        <w:t>Stub Backend Features</w:t>
      </w:r>
    </w:p>
    <w:p>
      <w:r>
        <w:t>- WebSocket server on localhost:8765</w:t>
        <w:br/>
        <w:t>- Emits fake telemetry every 5 seconds</w:t>
        <w:br/>
        <w:t>- Simulates MJPEG stream stats</w:t>
        <w:br/>
        <w:t>- Simulates DFPlayer and Maestro health metrics</w:t>
        <w:br/>
        <w:t>- Responds to play_scene and failsafe commands</w:t>
        <w:br/>
        <w:t>- Logs all incoming commands</w:t>
      </w:r>
    </w:p>
    <w:p>
      <w:pPr>
        <w:pStyle w:val="Heading2"/>
      </w:pPr>
      <w:r>
        <w:t>Development Progress</w:t>
      </w:r>
    </w:p>
    <w:p>
      <w:r>
        <w:t>- Health screen fully implemented with telemetry and component metrics</w:t>
        <w:br/>
        <w:t>- Front-end and stub backend code generated and tested</w:t>
        <w:br/>
        <w:t>- Ready to proceed with ServoConfig screen and remaining UI components</w:t>
      </w:r>
    </w:p>
    <w:p>
      <w:pPr>
        <w:pStyle w:val="Heading2"/>
      </w:pPr>
      <w:r>
        <w:t>Suggested Prompt to Resume in Copilot</w:t>
      </w:r>
    </w:p>
    <w:p>
      <w:r>
        <w:t>I’m continuing my full-scale WALL-E animatronic project. I’ve already built the Health screen in PyQt6 with telemetry, DFPlayer and Maestro metrics, and a stub backend. Please refer to the project summary document and help me build the next screen: ServoConfig. Maintain the same WALL-E inspired dark theme and architecture.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